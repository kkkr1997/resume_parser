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Bob Smith</w:t>
      </w:r>
    </w:p>
    <w:p>
      <w:r>
        <w:t>Data Scientist</w:t>
      </w:r>
    </w:p>
    <w:p>
      <w:r>
        <w:t>Contact Information:</w:t>
      </w:r>
    </w:p>
    <w:p>
      <w:r>
        <w:t>Email: bob.smith@email.com</w:t>
      </w:r>
    </w:p>
    <w:p>
      <w:r>
        <w:t>Phone: +1 (555) 234-5678</w:t>
      </w:r>
    </w:p>
    <w:p>
      <w:r>
        <w:t>Professional Summary:</w:t>
      </w:r>
    </w:p>
    <w:p>
      <w:r>
        <w:t>Experienced data scientist with expertise in machine learning and data analysis.</w:t>
      </w:r>
    </w:p>
    <w:p>
      <w:r>
        <w:t>Skills:</w:t>
      </w:r>
    </w:p>
    <w:p>
      <w:r>
        <w:t>- Data Science: Machine Learning, Deep Learning, Data Analysis, NLP</w:t>
      </w:r>
    </w:p>
    <w:p>
      <w:r>
        <w:t>- Tools: Python, SQL, TensorFlow, PyTorch</w:t>
      </w:r>
    </w:p>
    <w:p>
      <w:r>
        <w:t>- Databases: PostgreSQL, MongoDB</w:t>
      </w:r>
    </w:p>
    <w:p>
      <w:r>
        <w:t>- Cloud: AWS,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